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Library Borrower Card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Serial No.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Borrower’s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 of Issue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 of Return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